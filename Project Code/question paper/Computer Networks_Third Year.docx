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80"/>
      </w:pPr>
    </w:p>
    <w:p>
      <w:pPr>
        <w:spacing w:after="120"/>
        <w:jc w:val="center"/>
      </w:pPr>
      <w:r>
        <w:rPr>
          <w:b/>
          <w:sz w:val="32"/>
        </w:rPr>
        <w:t>Third Year Computer Networks Question Paper</w:t>
      </w:r>
    </w:p>
    <w:p>
      <w:pPr>
        <w:spacing w:after="80"/>
      </w:pPr>
    </w:p>
    <w:p>
      <w:pPr>
        <w:spacing w:before="240" w:after="80"/>
      </w:pPr>
      <w:r>
        <w:rPr>
          <w:b/>
          <w:sz w:val="28"/>
        </w:rPr>
        <w:t>SECTION 1: SHORT ANSWER QUESTION (10 Questions, 1 Marks each)</w:t>
      </w:r>
    </w:p>
    <w:p>
      <w:pPr>
        <w:spacing w:after="80"/>
      </w:pPr>
      <w:r>
        <w:rPr>
          <w:i/>
        </w:rPr>
        <w:t>Bloom's Taxonomy Level: 1</w:t>
      </w:r>
    </w:p>
    <w:p>
      <w:pPr>
        <w:spacing w:after="120"/>
      </w:pPr>
    </w:p>
    <w:p>
      <w:pPr>
        <w:spacing w:before="200" w:after="80"/>
      </w:pPr>
      <w:r>
        <w:rPr>
          <w:b/>
        </w:rPr>
        <w:t>Topic: Application Layer</w:t>
      </w:r>
    </w:p>
    <w:p>
      <w:pPr>
        <w:spacing w:after="80"/>
      </w:pPr>
      <w:r>
        <w:rPr>
          <w:i/>
        </w:rPr>
        <w:t xml:space="preserve">  Subtopic: FTP</w:t>
      </w:r>
    </w:p>
    <w:p>
      <w:pPr>
        <w:spacing w:after="200"/>
      </w:pPr>
      <w:r/>
      <w:r>
        <w:rPr>
          <w:b/>
        </w:rPr>
        <w:t xml:space="preserve">Q1: </w:t>
      </w:r>
      <w:r>
        <w:t>Describe the two main ports FTP uses and their respective functions in the file transfer process. (1 Marks)</w:t>
      </w:r>
    </w:p>
    <w:p>
      <w:pPr>
        <w:spacing w:after="200"/>
      </w:pPr>
      <w:r/>
      <w:r>
        <w:rPr>
          <w:b/>
        </w:rPr>
        <w:t xml:space="preserve">Q2: </w:t>
      </w:r>
      <w:r>
        <w:t>Name two distinct ports commonly used by FTP. (1 Marks)</w:t>
      </w:r>
    </w:p>
    <w:p>
      <w:pPr>
        <w:spacing w:after="200"/>
      </w:pPr>
      <w:r/>
      <w:r>
        <w:rPr>
          <w:b/>
        </w:rPr>
        <w:t xml:space="preserve">Q3: </w:t>
      </w:r>
      <w:r>
        <w:t>What is the primary function of the FTP control connection? (1 Marks)</w:t>
      </w:r>
    </w:p>
    <w:p>
      <w:pPr>
        <w:spacing w:after="200"/>
      </w:pPr>
      <w:r/>
      <w:r>
        <w:rPr>
          <w:b/>
        </w:rPr>
        <w:t xml:space="preserve">Q4: </w:t>
      </w:r>
      <w:r>
        <w:t>Briefly describe the difference between FTP's PORT and PASV modes. (1 Marks)</w:t>
      </w:r>
    </w:p>
    <w:p>
      <w:pPr>
        <w:spacing w:after="200"/>
      </w:pPr>
      <w:r/>
      <w:r>
        <w:rPr>
          <w:b/>
        </w:rPr>
        <w:t xml:space="preserve">Q5: </w:t>
      </w:r>
      <w:r>
        <w:t>True or False: FTP inherently provides security for data transmission. (1 Marks)</w:t>
      </w:r>
    </w:p>
    <w:p>
      <w:pPr>
        <w:spacing w:before="200" w:after="80"/>
      </w:pPr>
      <w:r>
        <w:rPr>
          <w:b/>
        </w:rPr>
        <w:t>Topic: Introduction to Computer Networks and Internet</w:t>
      </w:r>
    </w:p>
    <w:p>
      <w:pPr>
        <w:spacing w:after="80"/>
      </w:pPr>
      <w:r>
        <w:rPr>
          <w:i/>
        </w:rPr>
        <w:t xml:space="preserve">  Subtopic: Brief History of Computer Networks</w:t>
      </w:r>
    </w:p>
    <w:p>
      <w:pPr>
        <w:spacing w:after="200"/>
      </w:pPr>
      <w:r/>
      <w:r>
        <w:rPr>
          <w:b/>
        </w:rPr>
        <w:t xml:space="preserve">Q6: </w:t>
      </w:r>
      <w:r>
        <w:t>Name one of the earliest wide-area networks (WANs) that predated the modern internet. (1 Marks)</w:t>
      </w:r>
    </w:p>
    <w:p>
      <w:pPr>
        <w:spacing w:after="200"/>
      </w:pPr>
      <w:r/>
      <w:r>
        <w:rPr>
          <w:b/>
        </w:rPr>
        <w:t xml:space="preserve">Q7: </w:t>
      </w:r>
      <w:r>
        <w:t>What significant technological advancement in the 1960s was crucial to the development of the ARPANET? (1 Marks)</w:t>
      </w:r>
    </w:p>
    <w:p>
      <w:pPr>
        <w:spacing w:after="200"/>
      </w:pPr>
      <w:r/>
      <w:r>
        <w:rPr>
          <w:b/>
        </w:rPr>
        <w:t xml:space="preserve">Q8: </w:t>
      </w:r>
      <w:r>
        <w:t>Briefly describe the role of packet switching in the evolution of computer networks. (1 Marks)</w:t>
      </w:r>
    </w:p>
    <w:p>
      <w:pPr>
        <w:spacing w:after="80"/>
      </w:pPr>
      <w:r>
        <w:rPr>
          <w:i/>
        </w:rPr>
        <w:t xml:space="preserve">  Subtopic: Concept of Network Protocols</w:t>
      </w:r>
    </w:p>
    <w:p>
      <w:pPr>
        <w:spacing w:after="200"/>
      </w:pPr>
      <w:r/>
      <w:r>
        <w:rPr>
          <w:b/>
        </w:rPr>
        <w:t xml:space="preserve">Q9: </w:t>
      </w:r>
      <w:r>
        <w:t>What is the primary function of a network protocol? (1 Marks)</w:t>
      </w:r>
    </w:p>
    <w:p>
      <w:pPr>
        <w:spacing w:after="200"/>
      </w:pPr>
      <w:r/>
      <w:r>
        <w:rPr>
          <w:b/>
        </w:rPr>
        <w:t xml:space="preserve">Q10: </w:t>
      </w:r>
      <w:r>
        <w:t>Name one example of a widely used network protocol and briefly state its purpose. (1 Marks)</w:t>
      </w:r>
    </w:p>
    <w:p>
      <w:pPr>
        <w:spacing w:before="240" w:after="80"/>
      </w:pPr>
      <w:r>
        <w:rPr>
          <w:b/>
          <w:sz w:val="28"/>
        </w:rPr>
        <w:t>SECTION 2: FILL IN THE BLANKS (5 Questions, 2 Marks each)</w:t>
      </w:r>
    </w:p>
    <w:p>
      <w:pPr>
        <w:spacing w:after="80"/>
      </w:pPr>
      <w:r>
        <w:rPr>
          <w:i/>
        </w:rPr>
        <w:t>Bloom's Taxonomy Level: 2</w:t>
      </w:r>
    </w:p>
    <w:p>
      <w:pPr>
        <w:spacing w:after="120"/>
      </w:pPr>
    </w:p>
    <w:p>
      <w:pPr>
        <w:spacing w:before="200" w:after="80"/>
      </w:pPr>
      <w:r>
        <w:rPr>
          <w:b/>
        </w:rPr>
        <w:t>Topic: Application Layer</w:t>
      </w:r>
    </w:p>
    <w:p>
      <w:pPr>
        <w:spacing w:after="80"/>
      </w:pPr>
      <w:r>
        <w:rPr>
          <w:i/>
        </w:rPr>
        <w:t xml:space="preserve">  Subtopic: FTP</w:t>
      </w:r>
    </w:p>
    <w:p>
      <w:pPr>
        <w:spacing w:after="200"/>
      </w:pPr>
      <w:r/>
      <w:r>
        <w:rPr>
          <w:b/>
        </w:rPr>
        <w:t xml:space="preserve">Q11: </w:t>
      </w:r>
      <w:r>
        <w:t>In FTP, the _______ command is used to change the current working directory on the server, while the _______ command retrieves a file from the server to the client. (2 marks) (2 Marks)</w:t>
      </w:r>
    </w:p>
    <w:p>
      <w:pPr>
        <w:spacing w:after="200"/>
      </w:pPr>
      <w:r/>
      <w:r>
        <w:rPr>
          <w:b/>
        </w:rPr>
        <w:t xml:space="preserve">Q12: </w:t>
      </w:r>
      <w:r>
        <w:t>FTP uses two ports: port _______ for command communication and port _______ for data transfer.  (2 marks) (2 Marks)</w:t>
      </w:r>
    </w:p>
    <w:p>
      <w:pPr>
        <w:spacing w:after="200"/>
      </w:pPr>
      <w:r/>
      <w:r>
        <w:rPr>
          <w:b/>
        </w:rPr>
        <w:t xml:space="preserve">Q13: </w:t>
      </w:r>
      <w:r>
        <w:t>The two main modes of data transfer in FTP are _______ mode, which uses a separate control connection for data, and _______ mode, which uses the same control connection for both commands and data. (2 marks) (2 Marks)</w:t>
      </w:r>
    </w:p>
    <w:p>
      <w:pPr>
        <w:spacing w:before="200" w:after="80"/>
      </w:pPr>
      <w:r>
        <w:rPr>
          <w:b/>
        </w:rPr>
        <w:t>Topic: Introduction to Computer Networks and Internet</w:t>
      </w:r>
    </w:p>
    <w:p>
      <w:pPr>
        <w:spacing w:after="80"/>
      </w:pPr>
      <w:r>
        <w:rPr>
          <w:i/>
        </w:rPr>
        <w:t xml:space="preserve">  Subtopic: Brief History of Computer Networks</w:t>
      </w:r>
    </w:p>
    <w:p>
      <w:pPr>
        <w:spacing w:after="200"/>
      </w:pPr>
      <w:r/>
      <w:r>
        <w:rPr>
          <w:b/>
        </w:rPr>
        <w:t xml:space="preserve">Q14: </w:t>
      </w:r>
      <w:r>
        <w:t>Fill in the blanks to complete the sentence regarding the history of computer networks:  The first operational computer network, _______________,  was developed in the _______________ and primarily connected research facilities. (2 marks) (2 Marks)</w:t>
      </w:r>
    </w:p>
    <w:p>
      <w:pPr>
        <w:spacing w:after="80"/>
      </w:pPr>
      <w:r>
        <w:rPr>
          <w:i/>
        </w:rPr>
        <w:t xml:space="preserve">  Subtopic: Concept of Network Protocols</w:t>
      </w:r>
    </w:p>
    <w:p>
      <w:pPr>
        <w:spacing w:after="200"/>
      </w:pPr>
      <w:r/>
      <w:r>
        <w:rPr>
          <w:b/>
        </w:rPr>
        <w:t xml:space="preserve">Q15: </w:t>
      </w:r>
      <w:r>
        <w:t>Fill in the blanks:  Network protocols define the rules and standards that govern _____________ and _____________ between network devices. (2 Marks)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